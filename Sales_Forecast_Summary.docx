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Monthly Sales Forecast - Summary Report</w:t>
      </w:r>
    </w:p>
    <w:p/>
    <w:p>
      <w:r>
        <w:t>This project analyzes monthly sales data to uncover trends, smooth fluctuations, and forecast future performance using advanced data and machine learning techniques.</w:t>
      </w:r>
    </w:p>
    <w:p/>
    <w:p>
      <w:r>
        <w:t>Dataset</w:t>
      </w:r>
    </w:p>
    <w:p>
      <w:r>
        <w:t>- Source: Synthetic CRM dataset</w:t>
      </w:r>
    </w:p>
    <w:p>
      <w:r>
        <w:t>- Total time period: 10 months</w:t>
      </w:r>
    </w:p>
    <w:p>
      <w:r>
        <w:t>- Columns used: year_month, monthly_total</w:t>
      </w:r>
    </w:p>
    <w:p/>
    <w:p>
      <w:r>
        <w:t>Analysis Techniques</w:t>
      </w:r>
    </w:p>
    <w:p>
      <w:r>
        <w:t>1. 3-Month Moving Average: Applied to visualize sales trends more clearly by reducing monthly volatility.</w:t>
      </w:r>
    </w:p>
    <w:p>
      <w:r>
        <w:t>2. XGBoost Regression: Utilized for forecasting the next 3 months. XGBoost's capability to model complex patterns made it suitable even with limited data.</w:t>
      </w:r>
    </w:p>
    <w:p>
      <w:r>
        <w:t>3. PySpark Preprocessing: Sales data was processed using PySpark for efficient data joining and transformation at scale, simulating realistic big data workflows.</w:t>
      </w:r>
    </w:p>
    <w:p/>
    <w:p>
      <w:r>
        <w:t>Key Observations</w:t>
      </w:r>
    </w:p>
    <w:p>
      <w:r>
        <w:t>- Sales show a periodic rise and fall pattern, indicating potential seasonality.</w:t>
      </w:r>
    </w:p>
    <w:p>
      <w:r>
        <w:t>- XGBoost model predicted future sales to remain relatively stable around the latest month’s figures.</w:t>
      </w:r>
    </w:p>
    <w:p>
      <w:r>
        <w:t>- Moving average offers a smoothed view that complements the actual values and forecasts.</w:t>
      </w:r>
    </w:p>
    <w:p/>
    <w:p>
      <w:r>
        <w:t>Tools &amp; Libraries Used</w:t>
      </w:r>
    </w:p>
    <w:p>
      <w:r>
        <w:t>- Python 3.8</w:t>
      </w:r>
    </w:p>
    <w:p>
      <w:r>
        <w:t>- pandas, matplotlib, xgboost, scikit-learn, pyspark</w:t>
      </w:r>
    </w:p>
    <w:p>
      <w:r>
        <w:t>- Developed and executed in a lightweight virtual environment (venv)</w:t>
      </w:r>
    </w:p>
    <w:p/>
    <w:p>
      <w:r>
        <w:t>Next Steps</w:t>
      </w:r>
    </w:p>
    <w:p>
      <w:r>
        <w:t>- Include more months of data for richer trend learning</w:t>
      </w:r>
    </w:p>
    <w:p>
      <w:r>
        <w:t>- Compare performance with time-series models like ARIMA or Prophet</w:t>
      </w:r>
    </w:p>
    <w:p>
      <w:r>
        <w:t>- Add segmentation by product or region for multi-dimensional insights</w:t>
      </w:r>
    </w:p>
    <w:p/>
    <w:p>
      <w:r>
        <w:t>Author: Mehmet Ozturk</w:t>
      </w:r>
    </w:p>
    <w:p>
      <w:r>
        <w:t>Generated: April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